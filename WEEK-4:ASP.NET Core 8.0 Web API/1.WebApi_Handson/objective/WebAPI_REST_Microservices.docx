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84AF1">
      <w:pPr>
        <w:pStyle w:val="2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 Explain the concept of RESTful web service, Web </w:t>
      </w:r>
      <w:bookmarkStart w:id="0" w:name="_GoBack"/>
      <w:bookmarkEnd w:id="0"/>
      <w:r>
        <w:rPr>
          <w:rFonts w:hint="default" w:ascii="Calibri" w:hAnsi="Calibri" w:cs="Calibri"/>
          <w:sz w:val="20"/>
          <w:szCs w:val="20"/>
        </w:rPr>
        <w:t>API &amp; Microservice</w:t>
      </w:r>
    </w:p>
    <w:p w14:paraId="0CF99C9E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RESTful Web Service: A RESTful web service is an API that follows the principles of REST (Representational State Transfer). It uses standard HTTP methods and is stateless, meaning each request from a client to server must contain all the necessary information to understand and process the request.</w:t>
      </w:r>
    </w:p>
    <w:p w14:paraId="1AB4B41A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Web API: Web API is a broader term referring to any API that can be accessed over the web using HTTP. It can follow REST, SOAP, GraphQL, or other protocols. A RESTful web service is a specific type of Web API.</w:t>
      </w:r>
    </w:p>
    <w:p w14:paraId="458C9CE9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Microservice: A microservice is a small, self-contained service that performs a single business function. Microservices communicate with each other using lightweight mechanisms like HTTP APIs. They can be developed, deployed, and scaled independently.</w:t>
      </w:r>
    </w:p>
    <w:p w14:paraId="4DDE9978">
      <w:pPr>
        <w:pStyle w:val="2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 Features of REST architecture</w:t>
      </w:r>
    </w:p>
    <w:p w14:paraId="30FF8CA9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Representational State Transfer (REST): REST is an architectural style for designing networked applications. It relies on stateless communication and resources identified by URIs.</w:t>
      </w:r>
    </w:p>
    <w:p w14:paraId="6D884F4E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Stateless: Each client request to the server must contain all the information needed to understand and process the request. The server does not store any session information.</w:t>
      </w:r>
    </w:p>
    <w:p w14:paraId="40FF0310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Messages: Communication between client and server is done via HTTP messages, which include methods, headers, and body.</w:t>
      </w:r>
    </w:p>
    <w:p w14:paraId="742230F2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Concept of Microservice: A microservice architecture structures an application as a collection of loosely coupled services, each of which implements a specific business capability.</w:t>
      </w:r>
    </w:p>
    <w:p w14:paraId="0D607B56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Difference between WebService &amp; WebAPI: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 xml:space="preserve">  - WebService: Typically uses SOAP, communicates over HTTP, returns XML.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 xml:space="preserve">  - WebAPI: Can use REST, supports multiple formats (JSON, XML), uses HTTP methods.</w:t>
      </w:r>
    </w:p>
    <w:p w14:paraId="11AA0783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Not restricted to send XML as response: RESTful APIs can return data in multiple formats, such as JSON, XML, HTML, etc., depending on what the client requests.</w:t>
      </w:r>
    </w:p>
    <w:p w14:paraId="082D907E">
      <w:pPr>
        <w:pStyle w:val="2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 Explain what is HttpRequest &amp; HttpResponse</w:t>
      </w:r>
    </w:p>
    <w:p w14:paraId="1C0210CF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HttpRequest: An HttpRequest is a message sent by a client to request data or perform an operation on a server. It includes the HTTP method (GET, POST, etc.), URI, headers, and optional body.</w:t>
      </w:r>
    </w:p>
    <w:p w14:paraId="185E6719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HttpResponse: An HttpResponse is the message sent by the server in response to an HttpRequest. It contains a status code, headers, and optional body (e.g., JSON data).</w:t>
      </w:r>
    </w:p>
    <w:p w14:paraId="6D42AEFF">
      <w:pPr>
        <w:pStyle w:val="2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 List the types of Action Verbs</w:t>
      </w:r>
    </w:p>
    <w:p w14:paraId="23411520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HttpGet: Used to retrieve data from the server. Declared using the [HttpGet] attribute.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HttpPost: Used to send data to the server to create a resource. Declared using the [HttpPost] attribute.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HttpPut: Used to update an existing resource. Declared using the [HttpPut] attribute.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HttpDelete: Used to delete a resource. Declared using the [HttpDelete] attribute.</w:t>
      </w:r>
    </w:p>
    <w:p w14:paraId="31BCD755">
      <w:pPr>
        <w:pStyle w:val="2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 List the types of HttpStatusCodes used in WebAPI</w:t>
      </w:r>
    </w:p>
    <w:p w14:paraId="791A0BCF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Ok (200): The request was successful.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BadRequest (400): The request could not be understood or was missing required parameters.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Unauthorized (401): Authentication is required and has failed or has not yet been provided.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InternalServerError (500): A generic error occurred on the server.</w:t>
      </w:r>
    </w:p>
    <w:p w14:paraId="081D8EF7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These are returned using ActionResult types in controller methods, such as: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return Ok();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return BadRequest();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return Unauthorized();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return StatusCode(500);</w:t>
      </w:r>
    </w:p>
    <w:p w14:paraId="74C7557E">
      <w:pPr>
        <w:pStyle w:val="2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6. Explain the types of Configuration files of WebAPI</w:t>
      </w:r>
    </w:p>
    <w:p w14:paraId="73208843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Startup.cs: Used in .NET Core. Configures services and the app's request pipeline. It supports dependency injection using ConfigureServices method.</w:t>
      </w:r>
    </w:p>
    <w:p w14:paraId="7BD3D3D6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appSettings.json: Stores application configuration settings such as connection strings, API keys, etc.</w:t>
      </w:r>
    </w:p>
    <w:p w14:paraId="51F8C75B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launchSettings.json: Contains settings used by the local development environment to launch the application with specific profiles.</w:t>
      </w:r>
    </w:p>
    <w:p w14:paraId="0F3A3553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Route.config &amp; WebAPI.config (in .NET 4.5 framework):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 xml:space="preserve">  - Route.config: Defines custom routing for ASP.NET applications.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 xml:space="preserve">  - WebAPI.config: Configures routes and other settings specific to Web API such as formatters and message handlers.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FB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BANSHITA MISHRA</cp:lastModifiedBy>
  <dcterms:modified xsi:type="dcterms:W3CDTF">2025-07-14T00:36:05Z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49386B5E57C441DCB42BFABF9884AC45_12</vt:lpwstr>
  </property>
</Properties>
</file>