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E2F3C">
      <w:pPr>
        <w:pStyle w:val="2"/>
        <w:jc w:val="center"/>
      </w:pPr>
      <w:r>
        <w:t>OBJECTIVE</w:t>
      </w:r>
    </w:p>
    <w:p w14:paraId="7630B375">
      <w:pPr>
        <w:pStyle w:val="3"/>
      </w:pPr>
      <w:r>
        <w:t>Understan</w:t>
      </w:r>
      <w:bookmarkStart w:id="0" w:name="_GoBack"/>
      <w:bookmarkEnd w:id="0"/>
      <w:r>
        <w:t>ding How Mocking Can Enhance Test-Driven Development (TDD)</w:t>
      </w:r>
    </w:p>
    <w:p w14:paraId="64CF721D">
      <w:r>
        <w:t>Mocking</w:t>
      </w:r>
      <w:r>
        <w:rPr>
          <w:rFonts w:hint="default"/>
          <w:lang w:val="en-US"/>
        </w:rPr>
        <w:t xml:space="preserve"> </w:t>
      </w:r>
      <w:r>
        <w:t xml:space="preserve"> is the process of simulating the behavior of real objects in controlled ways.</w:t>
      </w:r>
    </w:p>
    <w:p w14:paraId="4E80B808">
      <w:r>
        <w:t>It allows developers to test units of code in isolation, without relying on actual implementations of dependencies.</w:t>
      </w:r>
    </w:p>
    <w:p w14:paraId="614D4617">
      <w:r>
        <w:t>Isolation</w:t>
      </w:r>
      <w:r>
        <w:rPr>
          <w:rFonts w:hint="default"/>
          <w:lang w:val="en-US"/>
        </w:rPr>
        <w:t xml:space="preserve"> </w:t>
      </w:r>
      <w:r>
        <w:t xml:space="preserve"> ensures that tests focus only on the behavior of the component being tested.</w:t>
      </w:r>
    </w:p>
    <w:p w14:paraId="4C7B0F67">
      <w:r>
        <w:t>Test Doubles</w:t>
      </w:r>
      <w:r>
        <w:rPr>
          <w:rFonts w:hint="default"/>
          <w:lang w:val="en-US"/>
        </w:rPr>
        <w:t xml:space="preserve"> </w:t>
      </w:r>
      <w:r>
        <w:t>are general terms for any kind of replacement object used in testing (includes mocks, stubs, and fakes).</w:t>
      </w:r>
    </w:p>
    <w:p w14:paraId="5ED670C2">
      <w:r>
        <w:t>- Mock: A fake object that verifies interactions (e.g., if a method was called).</w:t>
      </w:r>
    </w:p>
    <w:p w14:paraId="3111593D">
      <w:r>
        <w:t>- Stub: Provides predefined responses to method calls, used to control test scenarios.</w:t>
      </w:r>
    </w:p>
    <w:p w14:paraId="476F9E71">
      <w:r>
        <w:t>- Fake: A working implementation, but simplified (e.g., an in-memory database).</w:t>
      </w:r>
    </w:p>
    <w:p w14:paraId="32F345D8">
      <w:r>
        <w:t>Key Advantages of TDD with Mocking:</w:t>
      </w:r>
    </w:p>
    <w:p w14:paraId="5A5156D7">
      <w:r>
        <w:t>- Allows early testing of logic before the real dependencies are ready.</w:t>
      </w:r>
    </w:p>
    <w:p w14:paraId="6FFD86D0">
      <w:r>
        <w:t>- Improves design by promoting low coupling and high cohesion.</w:t>
      </w:r>
    </w:p>
    <w:p w14:paraId="17C82142">
      <w:r>
        <w:t>- Encourages modular and testable code.</w:t>
      </w:r>
    </w:p>
    <w:p w14:paraId="31B31F99">
      <w:pPr>
        <w:pStyle w:val="3"/>
      </w:pPr>
      <w:r>
        <w:t>Meaning of Mocking in Unit Testing and Why to Use Mocks</w:t>
      </w:r>
    </w:p>
    <w:p w14:paraId="00FBA3EC">
      <w:r>
        <w:t>Mocking in unit testing refers to replacing real dependencies with mock versions.</w:t>
      </w:r>
    </w:p>
    <w:p w14:paraId="2AB964B7">
      <w:r>
        <w:t>This helps in isolating the unit under test, ensuring that tests are fast, reliable, and independent.</w:t>
      </w:r>
    </w:p>
    <w:p w14:paraId="3B227234">
      <w:r>
        <w:t>Mocks are useful when the actual dependency:</w:t>
      </w:r>
    </w:p>
    <w:p w14:paraId="628D6F53">
      <w:r>
        <w:t>- Is unavailable or still under development.</w:t>
      </w:r>
    </w:p>
    <w:p w14:paraId="1E774F09">
      <w:r>
        <w:t>- Is slow or non-deterministic (e.g., network, file system).</w:t>
      </w:r>
    </w:p>
    <w:p w14:paraId="6C6D1284">
      <w:r>
        <w:t>- Has side effects (e.g., sending emails, writing to database).</w:t>
      </w:r>
    </w:p>
    <w:p w14:paraId="7AEF4E29">
      <w:r>
        <w:t>By using mocks and stubs, we can simulate responses and control the test environment precisely.</w:t>
      </w:r>
    </w:p>
    <w:p w14:paraId="093180ED">
      <w:pPr>
        <w:pStyle w:val="3"/>
      </w:pPr>
      <w:r>
        <w:t>Understanding the Basics of Dependency Injection (DI) and How It Helps Unit Testing</w:t>
      </w:r>
    </w:p>
    <w:p w14:paraId="3095F38B">
      <w:r>
        <w:t>Dependency Injection (DI) is a design pattern where an object’s dependencies are provided from the outside, rather than the object creating them itself.</w:t>
      </w:r>
    </w:p>
    <w:p w14:paraId="692F95BA">
      <w:r>
        <w:t>This enables better decoupling and easier testing.</w:t>
      </w:r>
    </w:p>
    <w:p w14:paraId="0E4C2A28">
      <w:r>
        <w:t>Constructor Injection: Dependencies are passed via the class constructor.</w:t>
      </w:r>
    </w:p>
    <w:p w14:paraId="7BB8760E">
      <w:r>
        <w:t>Method Injection: Dependencies are passed via methods.</w:t>
      </w:r>
    </w:p>
    <w:p w14:paraId="28C11A6E">
      <w:r>
        <w:t>Benefits of DI for Unit Testing:</w:t>
      </w:r>
    </w:p>
    <w:p w14:paraId="195740BE">
      <w:r>
        <w:t>- Makes it easy to replace real dependencies with mocks or stubs.</w:t>
      </w:r>
    </w:p>
    <w:p w14:paraId="083DA8C1">
      <w:r>
        <w:t>- Promotes writing modular, reusable, and testable code.</w:t>
      </w:r>
    </w:p>
    <w:p w14:paraId="0BAB543D">
      <w:r>
        <w:t>- Reduces tight coupling between components.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2B348F"/>
    <w:rsid w:val="2CA455C9"/>
    <w:rsid w:val="725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BANSHITA MISHRA</cp:lastModifiedBy>
  <dcterms:modified xsi:type="dcterms:W3CDTF">2025-06-29T18:08:27Z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7D73185C8A7844D8B7F69D9630A13D4E_13</vt:lpwstr>
  </property>
</Properties>
</file>